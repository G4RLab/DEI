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xmlns:wp14="http://schemas.microsoft.com/office/word/2010/wordml" w14:paraId="69DC3F85" wp14:textId="77777777" wp14:noSpellErr="1">
      <w:pPr>
        <w:pStyle w:val="Title"/>
      </w:pPr>
      <w:bookmarkStart w:name="_Int_D8k3orPE" w:id="1281883908"/>
      <w:r w:rsidR="713AD8BC">
        <w:rPr/>
        <w:t>Publication Analysis Summary</w:t>
      </w:r>
      <w:bookmarkEnd w:id="1281883908"/>
    </w:p>
    <w:p xmlns:wp14="http://schemas.microsoft.com/office/word/2010/wordml" w:rsidP="713AD8BC" w14:paraId="7791AD62" wp14:textId="77777777" wp14:noSpellErr="1">
      <w:pPr>
        <w:rPr>
          <w:rFonts w:ascii="Times New Roman" w:hAnsi="Times New Roman" w:eastAsia="Times New Roman" w:cs="Times New Roman"/>
        </w:rPr>
      </w:pPr>
      <w:r w:rsidRPr="713AD8BC" w:rsidR="713AD8BC">
        <w:rPr>
          <w:rFonts w:ascii="Times New Roman" w:hAnsi="Times New Roman" w:eastAsia="Times New Roman" w:cs="Times New Roman"/>
        </w:rPr>
        <w:t xml:space="preserve">1. </w:t>
      </w:r>
      <w:bookmarkStart w:name="_Int_tPIj5gil" w:id="972971433"/>
      <w:r w:rsidRPr="713AD8BC" w:rsidR="713AD8BC">
        <w:rPr>
          <w:rFonts w:ascii="Times New Roman" w:hAnsi="Times New Roman" w:eastAsia="Times New Roman" w:cs="Times New Roman"/>
        </w:rPr>
        <w:t>Total number of publications on WOS: 11,236.</w:t>
      </w:r>
      <w:bookmarkEnd w:id="972971433"/>
    </w:p>
    <w:p xmlns:wp14="http://schemas.microsoft.com/office/word/2010/wordml" w:rsidP="713AD8BC" w14:paraId="695226BC" wp14:textId="55A09350">
      <w:pPr>
        <w:rPr>
          <w:rFonts w:ascii="Times New Roman" w:hAnsi="Times New Roman" w:eastAsia="Times New Roman" w:cs="Times New Roman"/>
        </w:rPr>
      </w:pPr>
      <w:r w:rsidRPr="53EED6F9" w:rsidR="0A2B0396">
        <w:rPr>
          <w:rFonts w:ascii="Times New Roman" w:hAnsi="Times New Roman" w:eastAsia="Times New Roman" w:cs="Times New Roman"/>
        </w:rPr>
        <w:t xml:space="preserve">2. Total number of valid publications used for genderize analysis: </w:t>
      </w:r>
      <w:r w:rsidRPr="53EED6F9" w:rsidR="7E9D8FB2">
        <w:rPr>
          <w:rFonts w:ascii="Times New Roman" w:hAnsi="Times New Roman" w:eastAsia="Times New Roman" w:cs="Times New Roman"/>
        </w:rPr>
        <w:t>10</w:t>
      </w:r>
      <w:r w:rsidRPr="53EED6F9" w:rsidR="390CE95C">
        <w:rPr>
          <w:rFonts w:ascii="Times New Roman" w:hAnsi="Times New Roman" w:eastAsia="Times New Roman" w:cs="Times New Roman"/>
        </w:rPr>
        <w:t>5</w:t>
      </w:r>
      <w:r w:rsidRPr="53EED6F9" w:rsidR="7E9D8FB2">
        <w:rPr>
          <w:rFonts w:ascii="Times New Roman" w:hAnsi="Times New Roman" w:eastAsia="Times New Roman" w:cs="Times New Roman"/>
        </w:rPr>
        <w:t>76</w:t>
      </w:r>
      <w:r w:rsidRPr="53EED6F9" w:rsidR="0A2B0396">
        <w:rPr>
          <w:rFonts w:ascii="Times New Roman" w:hAnsi="Times New Roman" w:eastAsia="Times New Roman" w:cs="Times New Roman"/>
        </w:rPr>
        <w:t>.</w:t>
      </w:r>
    </w:p>
    <w:p xmlns:wp14="http://schemas.microsoft.com/office/word/2010/wordml" w:rsidP="713AD8BC" w14:paraId="32240022" wp14:textId="0D422248">
      <w:pPr>
        <w:ind w:left="720"/>
        <w:rPr>
          <w:rFonts w:ascii="Times New Roman" w:hAnsi="Times New Roman" w:eastAsia="Times New Roman" w:cs="Times New Roman"/>
        </w:rPr>
      </w:pPr>
      <w:bookmarkStart w:name="_Int_S7vqomWd" w:id="119452899"/>
      <w:r w:rsidRPr="0E796B3C" w:rsidR="713AD8BC">
        <w:rPr>
          <w:rFonts w:ascii="Times New Roman" w:hAnsi="Times New Roman" w:eastAsia="Times New Roman" w:cs="Times New Roman"/>
          <w:b w:val="1"/>
          <w:bCs w:val="1"/>
        </w:rPr>
        <w:t>Criteria for exclusion</w:t>
      </w:r>
      <w:r w:rsidRPr="0E796B3C" w:rsidR="713AD8BC">
        <w:rPr>
          <w:rFonts w:ascii="Times New Roman" w:hAnsi="Times New Roman" w:eastAsia="Times New Roman" w:cs="Times New Roman"/>
        </w:rPr>
        <w:t>: Publications without a proper first name</w:t>
      </w:r>
      <w:r w:rsidRPr="0E796B3C" w:rsidR="126106F2">
        <w:rPr>
          <w:rFonts w:ascii="Times New Roman" w:hAnsi="Times New Roman" w:eastAsia="Times New Roman" w:cs="Times New Roman"/>
        </w:rPr>
        <w:t>/abbreviated first name</w:t>
      </w:r>
      <w:r w:rsidRPr="0E796B3C" w:rsidR="09D81113">
        <w:rPr>
          <w:rFonts w:ascii="Times New Roman" w:hAnsi="Times New Roman" w:eastAsia="Times New Roman" w:cs="Times New Roman"/>
        </w:rPr>
        <w:t xml:space="preserve"> for both their corresponding and first authors</w:t>
      </w:r>
      <w:r w:rsidRPr="0E796B3C" w:rsidR="713AD8BC">
        <w:rPr>
          <w:rFonts w:ascii="Times New Roman" w:hAnsi="Times New Roman" w:eastAsia="Times New Roman" w:cs="Times New Roman"/>
        </w:rPr>
        <w:t xml:space="preserve"> </w:t>
      </w:r>
      <w:r w:rsidRPr="0E796B3C" w:rsidR="713AD8BC">
        <w:rPr>
          <w:rFonts w:ascii="Times New Roman" w:hAnsi="Times New Roman" w:eastAsia="Times New Roman" w:cs="Times New Roman"/>
        </w:rPr>
        <w:t>were excluded from the genderize analysis.</w:t>
      </w:r>
      <w:bookmarkEnd w:id="119452899"/>
    </w:p>
    <w:p xmlns:wp14="http://schemas.microsoft.com/office/word/2010/wordml" w:rsidP="713AD8BC" w14:paraId="0FE1A029" wp14:textId="77777777" wp14:noSpellErr="1">
      <w:pPr>
        <w:rPr>
          <w:rFonts w:ascii="Times New Roman" w:hAnsi="Times New Roman" w:eastAsia="Times New Roman" w:cs="Times New Roman"/>
        </w:rPr>
      </w:pPr>
      <w:r w:rsidRPr="713AD8BC" w:rsidR="713AD8BC">
        <w:rPr>
          <w:rFonts w:ascii="Times New Roman" w:hAnsi="Times New Roman" w:eastAsia="Times New Roman" w:cs="Times New Roman"/>
        </w:rPr>
        <w:t>3. Out of the valid publications, overall male vs. female CA and FA:</w:t>
      </w:r>
    </w:p>
    <w:p xmlns:wp14="http://schemas.microsoft.com/office/word/2010/wordml" w:rsidP="53EED6F9" w14:paraId="017E771F" wp14:textId="0044D371">
      <w:pPr>
        <w:pStyle w:val="ListParagraph"/>
        <w:numPr>
          <w:ilvl w:val="1"/>
          <w:numId w:val="12"/>
        </w:numPr>
        <w:ind/>
        <w:rPr>
          <w:rFonts w:ascii="Times New Roman" w:hAnsi="Times New Roman" w:eastAsia="Times New Roman" w:cs="Times New Roman"/>
          <w:highlight w:val="red"/>
        </w:rPr>
      </w:pPr>
      <w:r w:rsidRPr="53EED6F9" w:rsidR="0A2B0396">
        <w:rPr>
          <w:rFonts w:ascii="Times New Roman" w:hAnsi="Times New Roman" w:eastAsia="Times New Roman" w:cs="Times New Roman"/>
        </w:rPr>
        <w:t xml:space="preserve"> </w:t>
      </w:r>
      <w:r w:rsidRPr="53EED6F9" w:rsidR="0A2B0396">
        <w:rPr>
          <w:rFonts w:ascii="Times New Roman" w:hAnsi="Times New Roman" w:eastAsia="Times New Roman" w:cs="Times New Roman"/>
          <w:highlight w:val="red"/>
        </w:rPr>
        <w:t>Overall Male CA: 7250</w:t>
      </w:r>
      <w:r w:rsidRPr="53EED6F9" w:rsidR="4FE7B6FE">
        <w:rPr>
          <w:rFonts w:ascii="Times New Roman" w:hAnsi="Times New Roman" w:eastAsia="Times New Roman" w:cs="Times New Roman"/>
          <w:highlight w:val="red"/>
        </w:rPr>
        <w:t xml:space="preserve"> =</w:t>
      </w:r>
      <w:r w:rsidRPr="53EED6F9" w:rsidR="018A7C7A">
        <w:rPr>
          <w:rFonts w:ascii="Times New Roman" w:hAnsi="Times New Roman" w:eastAsia="Times New Roman" w:cs="Times New Roman"/>
          <w:highlight w:val="red"/>
        </w:rPr>
        <w:t xml:space="preserve"> 6</w:t>
      </w:r>
      <w:r w:rsidRPr="53EED6F9" w:rsidR="6DF459FC">
        <w:rPr>
          <w:rFonts w:ascii="Times New Roman" w:hAnsi="Times New Roman" w:eastAsia="Times New Roman" w:cs="Times New Roman"/>
          <w:highlight w:val="red"/>
        </w:rPr>
        <w:t>6.66</w:t>
      </w:r>
      <w:r w:rsidRPr="53EED6F9" w:rsidR="018A7C7A">
        <w:rPr>
          <w:rFonts w:ascii="Times New Roman" w:hAnsi="Times New Roman" w:eastAsia="Times New Roman" w:cs="Times New Roman"/>
          <w:highlight w:val="red"/>
        </w:rPr>
        <w:t>%</w:t>
      </w:r>
    </w:p>
    <w:p xmlns:wp14="http://schemas.microsoft.com/office/word/2010/wordml" w:rsidP="53EED6F9" w14:paraId="69F0CA9F" wp14:textId="1F7A374B">
      <w:pPr>
        <w:pStyle w:val="ListParagraph"/>
        <w:numPr>
          <w:ilvl w:val="1"/>
          <w:numId w:val="12"/>
        </w:numPr>
        <w:ind/>
        <w:rPr>
          <w:rFonts w:ascii="Times New Roman" w:hAnsi="Times New Roman" w:eastAsia="Times New Roman" w:cs="Times New Roman"/>
          <w:highlight w:val="red"/>
        </w:rPr>
      </w:pPr>
      <w:r w:rsidRPr="53EED6F9" w:rsidR="0A2B0396">
        <w:rPr>
          <w:rFonts w:ascii="Times New Roman" w:hAnsi="Times New Roman" w:eastAsia="Times New Roman" w:cs="Times New Roman"/>
        </w:rPr>
        <w:t xml:space="preserve"> </w:t>
      </w:r>
      <w:r w:rsidRPr="53EED6F9" w:rsidR="0A2B0396">
        <w:rPr>
          <w:rFonts w:ascii="Times New Roman" w:hAnsi="Times New Roman" w:eastAsia="Times New Roman" w:cs="Times New Roman"/>
          <w:highlight w:val="red"/>
        </w:rPr>
        <w:t>Overall Female CA: 3626</w:t>
      </w:r>
      <w:r w:rsidRPr="53EED6F9" w:rsidR="7DC039E3">
        <w:rPr>
          <w:rFonts w:ascii="Times New Roman" w:hAnsi="Times New Roman" w:eastAsia="Times New Roman" w:cs="Times New Roman"/>
          <w:highlight w:val="red"/>
        </w:rPr>
        <w:t>= 3</w:t>
      </w:r>
      <w:r w:rsidRPr="53EED6F9" w:rsidR="32659D97">
        <w:rPr>
          <w:rFonts w:ascii="Times New Roman" w:hAnsi="Times New Roman" w:eastAsia="Times New Roman" w:cs="Times New Roman"/>
          <w:highlight w:val="red"/>
        </w:rPr>
        <w:t>3.34</w:t>
      </w:r>
      <w:r w:rsidRPr="53EED6F9" w:rsidR="7DC039E3">
        <w:rPr>
          <w:rFonts w:ascii="Times New Roman" w:hAnsi="Times New Roman" w:eastAsia="Times New Roman" w:cs="Times New Roman"/>
          <w:highlight w:val="red"/>
        </w:rPr>
        <w:t>%</w:t>
      </w:r>
    </w:p>
    <w:p xmlns:wp14="http://schemas.microsoft.com/office/word/2010/wordml" w:rsidP="53EED6F9" w14:paraId="65C3370A" wp14:textId="51B7C097">
      <w:pPr>
        <w:pStyle w:val="ListParagraph"/>
        <w:numPr>
          <w:ilvl w:val="1"/>
          <w:numId w:val="12"/>
        </w:numPr>
        <w:ind/>
        <w:rPr>
          <w:rFonts w:ascii="Times New Roman" w:hAnsi="Times New Roman" w:eastAsia="Times New Roman" w:cs="Times New Roman"/>
          <w:highlight w:val="red"/>
        </w:rPr>
      </w:pPr>
      <w:r w:rsidRPr="53EED6F9" w:rsidR="0A2B0396">
        <w:rPr>
          <w:rFonts w:ascii="Times New Roman" w:hAnsi="Times New Roman" w:eastAsia="Times New Roman" w:cs="Times New Roman"/>
        </w:rPr>
        <w:t xml:space="preserve"> </w:t>
      </w:r>
      <w:r w:rsidRPr="53EED6F9" w:rsidR="0A2B0396">
        <w:rPr>
          <w:rFonts w:ascii="Times New Roman" w:hAnsi="Times New Roman" w:eastAsia="Times New Roman" w:cs="Times New Roman"/>
          <w:highlight w:val="red"/>
        </w:rPr>
        <w:t>Overall Male FA: 5208</w:t>
      </w:r>
      <w:r w:rsidRPr="53EED6F9" w:rsidR="3D2791B9">
        <w:rPr>
          <w:rFonts w:ascii="Times New Roman" w:hAnsi="Times New Roman" w:eastAsia="Times New Roman" w:cs="Times New Roman"/>
          <w:highlight w:val="red"/>
        </w:rPr>
        <w:t>=54.20%</w:t>
      </w:r>
    </w:p>
    <w:p xmlns:wp14="http://schemas.microsoft.com/office/word/2010/wordml" w:rsidP="53EED6F9" w14:paraId="670967F6" wp14:textId="351AC81A">
      <w:pPr>
        <w:pStyle w:val="ListParagraph"/>
        <w:numPr>
          <w:ilvl w:val="1"/>
          <w:numId w:val="12"/>
        </w:numPr>
        <w:ind/>
        <w:rPr>
          <w:rFonts w:ascii="Times New Roman" w:hAnsi="Times New Roman" w:eastAsia="Times New Roman" w:cs="Times New Roman"/>
          <w:highlight w:val="yellow"/>
        </w:rPr>
      </w:pPr>
      <w:r w:rsidRPr="53EED6F9" w:rsidR="0A2B0396">
        <w:rPr>
          <w:rFonts w:ascii="Times New Roman" w:hAnsi="Times New Roman" w:eastAsia="Times New Roman" w:cs="Times New Roman"/>
        </w:rPr>
        <w:t xml:space="preserve"> </w:t>
      </w:r>
      <w:r w:rsidRPr="53EED6F9" w:rsidR="0A2B0396">
        <w:rPr>
          <w:rFonts w:ascii="Times New Roman" w:hAnsi="Times New Roman" w:eastAsia="Times New Roman" w:cs="Times New Roman"/>
          <w:highlight w:val="red"/>
        </w:rPr>
        <w:t>Overall Female FA: 4400</w:t>
      </w:r>
      <w:r w:rsidRPr="53EED6F9" w:rsidR="2885A83B">
        <w:rPr>
          <w:rFonts w:ascii="Times New Roman" w:hAnsi="Times New Roman" w:eastAsia="Times New Roman" w:cs="Times New Roman"/>
          <w:highlight w:val="red"/>
        </w:rPr>
        <w:t>= 45.80%</w:t>
      </w:r>
    </w:p>
    <w:p w:rsidR="00CEDFEE" w:rsidP="53EED6F9" w:rsidRDefault="00CEDFEE" w14:paraId="665B753B" w14:textId="7C69AFB4">
      <w:pPr>
        <w:pStyle w:val="Normal"/>
        <w:ind w:left="0"/>
        <w:rPr>
          <w:rFonts w:ascii="Times New Roman" w:hAnsi="Times New Roman" w:eastAsia="Times New Roman" w:cs="Times New Roman"/>
          <w:highlight w:val="yellow"/>
        </w:rPr>
      </w:pPr>
      <w:r w:rsidRPr="53EED6F9" w:rsidR="00CEDFEE">
        <w:rPr>
          <w:rFonts w:ascii="Times New Roman" w:hAnsi="Times New Roman" w:eastAsia="Times New Roman" w:cs="Times New Roman"/>
          <w:highlight w:val="yellow"/>
        </w:rPr>
        <w:t xml:space="preserve">Overall Publications for CA: </w:t>
      </w:r>
      <w:r w:rsidRPr="53EED6F9" w:rsidR="1905C7AF">
        <w:rPr>
          <w:rFonts w:ascii="Times New Roman" w:hAnsi="Times New Roman" w:eastAsia="Times New Roman" w:cs="Times New Roman"/>
          <w:highlight w:val="yellow"/>
        </w:rPr>
        <w:t>10461</w:t>
      </w:r>
    </w:p>
    <w:p w:rsidR="10C7AC48" w:rsidP="53EED6F9" w:rsidRDefault="10C7AC48" w14:paraId="70E98A5D" w14:textId="191454F2">
      <w:pPr>
        <w:pStyle w:val="ListParagraph"/>
        <w:numPr>
          <w:ilvl w:val="1"/>
          <w:numId w:val="12"/>
        </w:numPr>
        <w:rPr>
          <w:rFonts w:ascii="Times New Roman" w:hAnsi="Times New Roman" w:eastAsia="Times New Roman" w:cs="Times New Roman"/>
        </w:rPr>
      </w:pPr>
      <w:r w:rsidRPr="53EED6F9" w:rsidR="10C7AC48">
        <w:rPr>
          <w:rFonts w:ascii="Times New Roman" w:hAnsi="Times New Roman" w:eastAsia="Times New Roman" w:cs="Times New Roman"/>
        </w:rPr>
        <w:t xml:space="preserve">Male Authors: 7250 </w:t>
      </w:r>
    </w:p>
    <w:p w:rsidR="10C7AC48" w:rsidP="53EED6F9" w:rsidRDefault="10C7AC48" w14:paraId="0FDE5E3B" w14:textId="25729A25">
      <w:pPr>
        <w:pStyle w:val="ListParagraph"/>
        <w:numPr>
          <w:ilvl w:val="1"/>
          <w:numId w:val="12"/>
        </w:numPr>
        <w:rPr/>
      </w:pPr>
      <w:r w:rsidR="10C7AC48">
        <w:rPr/>
        <w:t>Female Authors: 3626</w:t>
      </w:r>
    </w:p>
    <w:p w:rsidR="10C7AC48" w:rsidP="53EED6F9" w:rsidRDefault="10C7AC48" w14:paraId="170485A6" w14:textId="4655AB8B">
      <w:pPr>
        <w:pStyle w:val="ListParagraph"/>
        <w:numPr>
          <w:ilvl w:val="1"/>
          <w:numId w:val="12"/>
        </w:numPr>
        <w:rPr/>
      </w:pPr>
      <w:r w:rsidR="10C7AC48">
        <w:rPr/>
        <w:t>Unknown Gender: 839</w:t>
      </w:r>
    </w:p>
    <w:p w:rsidR="324BD746" w:rsidP="53EED6F9" w:rsidRDefault="324BD746" w14:paraId="5EEA0920" w14:textId="42D88020">
      <w:pPr>
        <w:pStyle w:val="Normal"/>
        <w:ind w:left="0"/>
        <w:rPr>
          <w:rFonts w:ascii="Times New Roman" w:hAnsi="Times New Roman" w:eastAsia="Times New Roman" w:cs="Times New Roman"/>
          <w:highlight w:val="yellow"/>
        </w:rPr>
      </w:pPr>
      <w:r w:rsidRPr="53EED6F9" w:rsidR="324BD746">
        <w:rPr>
          <w:rFonts w:ascii="Times New Roman" w:hAnsi="Times New Roman" w:eastAsia="Times New Roman" w:cs="Times New Roman"/>
          <w:highlight w:val="yellow"/>
        </w:rPr>
        <w:t>Overall Publications for FA: 10299</w:t>
      </w:r>
    </w:p>
    <w:p w:rsidR="324BD746" w:rsidP="53EED6F9" w:rsidRDefault="324BD746" w14:paraId="5836CA71" w14:textId="2B44972C">
      <w:pPr>
        <w:pStyle w:val="ListParagraph"/>
        <w:numPr>
          <w:ilvl w:val="1"/>
          <w:numId w:val="12"/>
        </w:numPr>
        <w:rPr>
          <w:rFonts w:ascii="Times New Roman" w:hAnsi="Times New Roman" w:eastAsia="Times New Roman" w:cs="Times New Roman"/>
        </w:rPr>
      </w:pPr>
      <w:r w:rsidRPr="53EED6F9" w:rsidR="324BD746">
        <w:rPr>
          <w:rFonts w:ascii="Times New Roman" w:hAnsi="Times New Roman" w:eastAsia="Times New Roman" w:cs="Times New Roman"/>
        </w:rPr>
        <w:t xml:space="preserve">Male Authors: </w:t>
      </w:r>
      <w:r w:rsidRPr="53EED6F9" w:rsidR="634F5833">
        <w:rPr>
          <w:rFonts w:ascii="Times New Roman" w:hAnsi="Times New Roman" w:eastAsia="Times New Roman" w:cs="Times New Roman"/>
        </w:rPr>
        <w:t>5</w:t>
      </w:r>
      <w:r w:rsidRPr="53EED6F9" w:rsidR="324BD746">
        <w:rPr>
          <w:rFonts w:ascii="Times New Roman" w:hAnsi="Times New Roman" w:eastAsia="Times New Roman" w:cs="Times New Roman"/>
        </w:rPr>
        <w:t>2</w:t>
      </w:r>
      <w:r w:rsidRPr="53EED6F9" w:rsidR="043D597A">
        <w:rPr>
          <w:rFonts w:ascii="Times New Roman" w:hAnsi="Times New Roman" w:eastAsia="Times New Roman" w:cs="Times New Roman"/>
        </w:rPr>
        <w:t>08</w:t>
      </w:r>
      <w:r w:rsidRPr="53EED6F9" w:rsidR="324BD746">
        <w:rPr>
          <w:rFonts w:ascii="Times New Roman" w:hAnsi="Times New Roman" w:eastAsia="Times New Roman" w:cs="Times New Roman"/>
        </w:rPr>
        <w:t xml:space="preserve"> </w:t>
      </w:r>
    </w:p>
    <w:p w:rsidR="324BD746" w:rsidP="53EED6F9" w:rsidRDefault="324BD746" w14:paraId="29F1AA0B" w14:textId="46599605">
      <w:pPr>
        <w:pStyle w:val="ListParagraph"/>
        <w:numPr>
          <w:ilvl w:val="1"/>
          <w:numId w:val="12"/>
        </w:numPr>
        <w:rPr/>
      </w:pPr>
      <w:r w:rsidR="324BD746">
        <w:rPr/>
        <w:t xml:space="preserve">Female Authors: </w:t>
      </w:r>
      <w:r w:rsidR="1CD1B6A3">
        <w:rPr/>
        <w:t>4400</w:t>
      </w:r>
    </w:p>
    <w:p w:rsidR="324BD746" w:rsidP="53EED6F9" w:rsidRDefault="324BD746" w14:paraId="4F66D1A8" w14:textId="41CAEF6D">
      <w:pPr>
        <w:pStyle w:val="ListParagraph"/>
        <w:numPr>
          <w:ilvl w:val="1"/>
          <w:numId w:val="12"/>
        </w:numPr>
        <w:rPr/>
      </w:pPr>
      <w:r w:rsidR="324BD746">
        <w:rPr/>
        <w:t xml:space="preserve">Unknown Gender: </w:t>
      </w:r>
      <w:r w:rsidR="539AC7D7">
        <w:rPr/>
        <w:t>691</w:t>
      </w:r>
    </w:p>
    <w:p xmlns:wp14="http://schemas.microsoft.com/office/word/2010/wordml" w:rsidP="48B7225D" w14:paraId="1760606B" wp14:textId="2CBDA5CA">
      <w:pPr>
        <w:ind/>
        <w:rPr>
          <w:rFonts w:ascii="Times New Roman" w:hAnsi="Times New Roman" w:eastAsia="Times New Roman" w:cs="Times New Roman"/>
        </w:rPr>
      </w:pPr>
      <w:r w:rsidRPr="1DF80001" w:rsidR="0A2B0396">
        <w:rPr>
          <w:rFonts w:ascii="Times New Roman" w:hAnsi="Times New Roman" w:eastAsia="Times New Roman" w:cs="Times New Roman"/>
        </w:rPr>
        <w:t>4.</w:t>
      </w:r>
      <w:r w:rsidRPr="1DF80001" w:rsidR="6644F1C4">
        <w:rPr>
          <w:rFonts w:ascii="Times New Roman" w:hAnsi="Times New Roman" w:eastAsia="Times New Roman" w:cs="Times New Roman"/>
        </w:rPr>
        <w:t xml:space="preserve"> </w:t>
      </w:r>
      <w:r w:rsidRPr="1DF80001" w:rsidR="0A2B0396">
        <w:rPr>
          <w:rFonts w:ascii="Times New Roman" w:hAnsi="Times New Roman" w:eastAsia="Times New Roman" w:cs="Times New Roman"/>
        </w:rPr>
        <w:t xml:space="preserve">Out of the high-confidence </w:t>
      </w:r>
      <w:r w:rsidRPr="1DF80001" w:rsidR="26584661">
        <w:rPr>
          <w:rFonts w:ascii="Times New Roman" w:hAnsi="Times New Roman" w:eastAsia="Times New Roman" w:cs="Times New Roman"/>
        </w:rPr>
        <w:t>publications (</w:t>
      </w:r>
      <w:r w:rsidRPr="1DF80001" w:rsidR="56DF1114">
        <w:rPr>
          <w:rFonts w:ascii="Times New Roman" w:hAnsi="Times New Roman" w:eastAsia="Times New Roman" w:cs="Times New Roman"/>
        </w:rPr>
        <w:t xml:space="preserve">Gender prediction </w:t>
      </w:r>
      <w:r w:rsidRPr="1DF80001" w:rsidR="42367239">
        <w:rPr>
          <w:rFonts w:ascii="Times New Roman" w:hAnsi="Times New Roman" w:eastAsia="Times New Roman" w:cs="Times New Roman"/>
        </w:rPr>
        <w:t>probability</w:t>
      </w:r>
      <w:r w:rsidRPr="1DF80001" w:rsidR="56DF1114">
        <w:rPr>
          <w:rFonts w:ascii="Times New Roman" w:hAnsi="Times New Roman" w:eastAsia="Times New Roman" w:cs="Times New Roman"/>
        </w:rPr>
        <w:t xml:space="preserve"> &gt;= </w:t>
      </w:r>
      <w:r w:rsidRPr="1DF80001" w:rsidR="4114C659">
        <w:rPr>
          <w:rFonts w:ascii="Times New Roman" w:hAnsi="Times New Roman" w:eastAsia="Times New Roman" w:cs="Times New Roman"/>
        </w:rPr>
        <w:t>8</w:t>
      </w:r>
      <w:r w:rsidRPr="1DF80001" w:rsidR="56DF1114">
        <w:rPr>
          <w:rFonts w:ascii="Times New Roman" w:hAnsi="Times New Roman" w:eastAsia="Times New Roman" w:cs="Times New Roman"/>
        </w:rPr>
        <w:t>0%)</w:t>
      </w:r>
      <w:r w:rsidRPr="1DF80001" w:rsidR="0A2B0396">
        <w:rPr>
          <w:rFonts w:ascii="Times New Roman" w:hAnsi="Times New Roman" w:eastAsia="Times New Roman" w:cs="Times New Roman"/>
        </w:rPr>
        <w:t xml:space="preserve">, male/female </w:t>
      </w:r>
      <w:r w:rsidRPr="1DF80001" w:rsidR="0A2B0396">
        <w:rPr>
          <w:rFonts w:ascii="Times New Roman" w:hAnsi="Times New Roman" w:eastAsia="Times New Roman" w:cs="Times New Roman"/>
        </w:rPr>
        <w:t>CA</w:t>
      </w:r>
      <w:r w:rsidRPr="1DF80001" w:rsidR="0A2B0396">
        <w:rPr>
          <w:rFonts w:ascii="Times New Roman" w:hAnsi="Times New Roman" w:eastAsia="Times New Roman" w:cs="Times New Roman"/>
        </w:rPr>
        <w:t xml:space="preserve"> and FA:</w:t>
      </w:r>
    </w:p>
    <w:p w:rsidR="49F82D60" w:rsidP="48B7225D" w:rsidRDefault="49F82D60" w14:paraId="7D1EFB05" w14:textId="7A4CB44D">
      <w:pPr>
        <w:pStyle w:val="Normal"/>
        <w:rPr>
          <w:rFonts w:ascii="Times New Roman" w:hAnsi="Times New Roman" w:eastAsia="Times New Roman" w:cs="Times New Roman"/>
        </w:rPr>
      </w:pPr>
      <w:r w:rsidRPr="1DF80001" w:rsidR="75D7544B">
        <w:rPr>
          <w:rFonts w:ascii="Times New Roman" w:hAnsi="Times New Roman" w:eastAsia="Times New Roman" w:cs="Times New Roman"/>
        </w:rPr>
        <w:t xml:space="preserve">For Corresponding Authors (CA), Total </w:t>
      </w:r>
      <w:r w:rsidRPr="1DF80001" w:rsidR="511C7308">
        <w:rPr>
          <w:rFonts w:ascii="Times New Roman" w:hAnsi="Times New Roman" w:eastAsia="Times New Roman" w:cs="Times New Roman"/>
        </w:rPr>
        <w:t>authors</w:t>
      </w:r>
      <w:r w:rsidRPr="1DF80001" w:rsidR="75D7544B">
        <w:rPr>
          <w:rFonts w:ascii="Times New Roman" w:hAnsi="Times New Roman" w:eastAsia="Times New Roman" w:cs="Times New Roman"/>
        </w:rPr>
        <w:t xml:space="preserve">: </w:t>
      </w:r>
      <w:r w:rsidRPr="1DF80001" w:rsidR="656921C0">
        <w:rPr>
          <w:rFonts w:ascii="Times New Roman" w:hAnsi="Times New Roman" w:eastAsia="Times New Roman" w:cs="Times New Roman"/>
        </w:rPr>
        <w:t>9555</w:t>
      </w:r>
      <w:r w:rsidRPr="1DF80001" w:rsidR="16968A07">
        <w:rPr>
          <w:rFonts w:ascii="Times New Roman" w:hAnsi="Times New Roman" w:eastAsia="Times New Roman" w:cs="Times New Roman"/>
        </w:rPr>
        <w:t>, Total Publications=8872</w:t>
      </w:r>
    </w:p>
    <w:p xmlns:wp14="http://schemas.microsoft.com/office/word/2010/wordml" w:rsidP="48B7225D" w14:paraId="60462FBA" wp14:textId="4543B0D8">
      <w:pPr>
        <w:pStyle w:val="ListParagraph"/>
        <w:numPr>
          <w:ilvl w:val="1"/>
          <w:numId w:val="10"/>
        </w:numPr>
        <w:ind/>
        <w:rPr>
          <w:rFonts w:ascii="Times New Roman" w:hAnsi="Times New Roman" w:eastAsia="Times New Roman" w:cs="Times New Roman"/>
        </w:rPr>
      </w:pPr>
      <w:r w:rsidRPr="1DF80001" w:rsidR="0A2B0396">
        <w:rPr>
          <w:rFonts w:ascii="Times New Roman" w:hAnsi="Times New Roman" w:eastAsia="Times New Roman" w:cs="Times New Roman"/>
        </w:rPr>
        <w:t xml:space="preserve"> High-confidence Male CA: </w:t>
      </w:r>
      <w:r w:rsidRPr="1DF80001" w:rsidR="463B07A5">
        <w:rPr>
          <w:rFonts w:ascii="Times New Roman" w:hAnsi="Times New Roman" w:eastAsia="Times New Roman" w:cs="Times New Roman"/>
        </w:rPr>
        <w:t>65</w:t>
      </w:r>
      <w:r w:rsidRPr="1DF80001" w:rsidR="0A2B0396">
        <w:rPr>
          <w:rFonts w:ascii="Times New Roman" w:hAnsi="Times New Roman" w:eastAsia="Times New Roman" w:cs="Times New Roman"/>
        </w:rPr>
        <w:t>32</w:t>
      </w:r>
      <w:r w:rsidRPr="1DF80001" w:rsidR="4A095395">
        <w:rPr>
          <w:rFonts w:ascii="Times New Roman" w:hAnsi="Times New Roman" w:eastAsia="Times New Roman" w:cs="Times New Roman"/>
        </w:rPr>
        <w:t xml:space="preserve"> =</w:t>
      </w:r>
      <w:r w:rsidRPr="1DF80001" w:rsidR="40A27F63">
        <w:rPr>
          <w:rFonts w:ascii="Times New Roman" w:hAnsi="Times New Roman" w:eastAsia="Times New Roman" w:cs="Times New Roman"/>
        </w:rPr>
        <w:t>68.36</w:t>
      </w:r>
      <w:r w:rsidRPr="1DF80001" w:rsidR="63E44E9E">
        <w:rPr>
          <w:rFonts w:ascii="Times New Roman" w:hAnsi="Times New Roman" w:eastAsia="Times New Roman" w:cs="Times New Roman"/>
        </w:rPr>
        <w:t>%</w:t>
      </w:r>
    </w:p>
    <w:p xmlns:wp14="http://schemas.microsoft.com/office/word/2010/wordml" w:rsidP="48B7225D" w14:paraId="6151182E" wp14:textId="22A7C6F3">
      <w:pPr>
        <w:pStyle w:val="ListParagraph"/>
        <w:numPr>
          <w:ilvl w:val="1"/>
          <w:numId w:val="10"/>
        </w:numPr>
        <w:ind/>
        <w:rPr>
          <w:rFonts w:ascii="Times New Roman" w:hAnsi="Times New Roman" w:eastAsia="Times New Roman" w:cs="Times New Roman"/>
        </w:rPr>
      </w:pPr>
      <w:r w:rsidRPr="1DF80001" w:rsidR="0A2B0396">
        <w:rPr>
          <w:rFonts w:ascii="Times New Roman" w:hAnsi="Times New Roman" w:eastAsia="Times New Roman" w:cs="Times New Roman"/>
        </w:rPr>
        <w:t xml:space="preserve"> High-confidence Female CA: </w:t>
      </w:r>
      <w:r w:rsidRPr="1DF80001" w:rsidR="680DDB22">
        <w:rPr>
          <w:rFonts w:ascii="Times New Roman" w:hAnsi="Times New Roman" w:eastAsia="Times New Roman" w:cs="Times New Roman"/>
        </w:rPr>
        <w:t>3023</w:t>
      </w:r>
      <w:r w:rsidRPr="1DF80001" w:rsidR="1C3B29ED">
        <w:rPr>
          <w:rFonts w:ascii="Times New Roman" w:hAnsi="Times New Roman" w:eastAsia="Times New Roman" w:cs="Times New Roman"/>
        </w:rPr>
        <w:t>=</w:t>
      </w:r>
      <w:r w:rsidRPr="1DF80001" w:rsidR="77BB115B">
        <w:rPr>
          <w:rFonts w:ascii="Times New Roman" w:hAnsi="Times New Roman" w:eastAsia="Times New Roman" w:cs="Times New Roman"/>
        </w:rPr>
        <w:t>31</w:t>
      </w:r>
      <w:r w:rsidRPr="1DF80001" w:rsidR="421A96D3">
        <w:rPr>
          <w:rFonts w:ascii="Times New Roman" w:hAnsi="Times New Roman" w:eastAsia="Times New Roman" w:cs="Times New Roman"/>
        </w:rPr>
        <w:t>.</w:t>
      </w:r>
      <w:r w:rsidRPr="1DF80001" w:rsidR="4C8AFAE4">
        <w:rPr>
          <w:rFonts w:ascii="Times New Roman" w:hAnsi="Times New Roman" w:eastAsia="Times New Roman" w:cs="Times New Roman"/>
        </w:rPr>
        <w:t>64</w:t>
      </w:r>
      <w:r w:rsidRPr="1DF80001" w:rsidR="21B550AC">
        <w:rPr>
          <w:rFonts w:ascii="Times New Roman" w:hAnsi="Times New Roman" w:eastAsia="Times New Roman" w:cs="Times New Roman"/>
        </w:rPr>
        <w:t>%</w:t>
      </w:r>
    </w:p>
    <w:p w:rsidR="2E15A319" w:rsidP="48B7225D" w:rsidRDefault="2E15A319" w14:paraId="4BD32BB6" w14:textId="1421F22E">
      <w:pPr>
        <w:pStyle w:val="Normal"/>
        <w:ind w:firstLine="720"/>
        <w:rPr>
          <w:rFonts w:ascii="Times New Roman" w:hAnsi="Times New Roman" w:eastAsia="Times New Roman" w:cs="Times New Roman"/>
        </w:rPr>
      </w:pPr>
      <w:r w:rsidRPr="1DF80001" w:rsidR="2E15A319">
        <w:rPr>
          <w:rFonts w:ascii="Times New Roman" w:hAnsi="Times New Roman" w:eastAsia="Times New Roman" w:cs="Times New Roman"/>
        </w:rPr>
        <w:t xml:space="preserve">For First Authors (FA), </w:t>
      </w:r>
      <w:r w:rsidRPr="1DF80001" w:rsidR="658105C9">
        <w:rPr>
          <w:rFonts w:ascii="Times New Roman" w:hAnsi="Times New Roman" w:eastAsia="Times New Roman" w:cs="Times New Roman"/>
        </w:rPr>
        <w:t xml:space="preserve">Total authors: 8301, </w:t>
      </w:r>
      <w:r w:rsidRPr="1DF80001" w:rsidR="2E15A319">
        <w:rPr>
          <w:rFonts w:ascii="Times New Roman" w:hAnsi="Times New Roman" w:eastAsia="Times New Roman" w:cs="Times New Roman"/>
        </w:rPr>
        <w:t xml:space="preserve">Total publication: </w:t>
      </w:r>
      <w:r w:rsidRPr="1DF80001" w:rsidR="12778DD7">
        <w:rPr>
          <w:rFonts w:ascii="Times New Roman" w:hAnsi="Times New Roman" w:eastAsia="Times New Roman" w:cs="Times New Roman"/>
        </w:rPr>
        <w:t>8301</w:t>
      </w:r>
    </w:p>
    <w:p xmlns:wp14="http://schemas.microsoft.com/office/word/2010/wordml" w:rsidP="48B7225D" w14:paraId="0EEB5DE4" wp14:textId="6C239242">
      <w:pPr>
        <w:pStyle w:val="ListParagraph"/>
        <w:numPr>
          <w:ilvl w:val="1"/>
          <w:numId w:val="11"/>
        </w:numPr>
        <w:ind/>
        <w:rPr>
          <w:rFonts w:ascii="Times New Roman" w:hAnsi="Times New Roman" w:eastAsia="Times New Roman" w:cs="Times New Roman"/>
        </w:rPr>
      </w:pPr>
      <w:r w:rsidRPr="1DF80001" w:rsidR="0A2B0396">
        <w:rPr>
          <w:rFonts w:ascii="Times New Roman" w:hAnsi="Times New Roman" w:eastAsia="Times New Roman" w:cs="Times New Roman"/>
        </w:rPr>
        <w:t xml:space="preserve"> </w:t>
      </w:r>
      <w:r w:rsidRPr="1DF80001" w:rsidR="0A2B0396">
        <w:rPr>
          <w:rFonts w:ascii="Times New Roman" w:hAnsi="Times New Roman" w:eastAsia="Times New Roman" w:cs="Times New Roman"/>
        </w:rPr>
        <w:t xml:space="preserve">High-confidence Male FA: </w:t>
      </w:r>
      <w:r w:rsidRPr="1DF80001" w:rsidR="08BB688A">
        <w:rPr>
          <w:rFonts w:ascii="Times New Roman" w:hAnsi="Times New Roman" w:eastAsia="Times New Roman" w:cs="Times New Roman"/>
        </w:rPr>
        <w:t>4561</w:t>
      </w:r>
      <w:r w:rsidRPr="1DF80001" w:rsidR="06317B33">
        <w:rPr>
          <w:rFonts w:ascii="Times New Roman" w:hAnsi="Times New Roman" w:eastAsia="Times New Roman" w:cs="Times New Roman"/>
        </w:rPr>
        <w:t xml:space="preserve"> </w:t>
      </w:r>
      <w:r w:rsidRPr="1DF80001" w:rsidR="06317B33">
        <w:rPr>
          <w:rFonts w:ascii="Times New Roman" w:hAnsi="Times New Roman" w:eastAsia="Times New Roman" w:cs="Times New Roman"/>
        </w:rPr>
        <w:t xml:space="preserve">= </w:t>
      </w:r>
      <w:r w:rsidRPr="1DF80001" w:rsidR="35383064">
        <w:rPr>
          <w:rFonts w:ascii="Times New Roman" w:hAnsi="Times New Roman" w:eastAsia="Times New Roman" w:cs="Times New Roman"/>
        </w:rPr>
        <w:t>54.95</w:t>
      </w:r>
      <w:r w:rsidRPr="1DF80001" w:rsidR="68DD92F0">
        <w:rPr>
          <w:rFonts w:ascii="Times New Roman" w:hAnsi="Times New Roman" w:eastAsia="Times New Roman" w:cs="Times New Roman"/>
        </w:rPr>
        <w:t>%</w:t>
      </w:r>
    </w:p>
    <w:p w:rsidR="0A2B0396" w:rsidP="53EED6F9" w:rsidRDefault="0A2B0396" w14:paraId="396E79A3" w14:textId="68B17207">
      <w:pPr>
        <w:pStyle w:val="ListParagraph"/>
        <w:numPr>
          <w:ilvl w:val="1"/>
          <w:numId w:val="11"/>
        </w:numPr>
        <w:rPr>
          <w:rFonts w:ascii="Times New Roman" w:hAnsi="Times New Roman" w:eastAsia="Times New Roman" w:cs="Times New Roman"/>
        </w:rPr>
      </w:pPr>
      <w:r w:rsidRPr="1DF80001" w:rsidR="0A2B0396">
        <w:rPr>
          <w:rFonts w:ascii="Times New Roman" w:hAnsi="Times New Roman" w:eastAsia="Times New Roman" w:cs="Times New Roman"/>
        </w:rPr>
        <w:t xml:space="preserve"> High-confidence Female FA: </w:t>
      </w:r>
      <w:r w:rsidRPr="1DF80001" w:rsidR="70BD00CA">
        <w:rPr>
          <w:rFonts w:ascii="Times New Roman" w:hAnsi="Times New Roman" w:eastAsia="Times New Roman" w:cs="Times New Roman"/>
        </w:rPr>
        <w:t>3740</w:t>
      </w:r>
      <w:r w:rsidRPr="1DF80001" w:rsidR="545F35C7">
        <w:rPr>
          <w:rFonts w:ascii="Times New Roman" w:hAnsi="Times New Roman" w:eastAsia="Times New Roman" w:cs="Times New Roman"/>
        </w:rPr>
        <w:t>=</w:t>
      </w:r>
      <w:r w:rsidRPr="1DF80001" w:rsidR="53AB31B6">
        <w:rPr>
          <w:rFonts w:ascii="Times New Roman" w:hAnsi="Times New Roman" w:eastAsia="Times New Roman" w:cs="Times New Roman"/>
        </w:rPr>
        <w:t>45.05</w:t>
      </w:r>
      <w:r w:rsidRPr="1DF80001" w:rsidR="03DD1E89">
        <w:rPr>
          <w:rFonts w:ascii="Times New Roman" w:hAnsi="Times New Roman" w:eastAsia="Times New Roman" w:cs="Times New Roman"/>
        </w:rPr>
        <w:t>%</w:t>
      </w:r>
    </w:p>
    <w:p w:rsidR="53EED6F9" w:rsidP="53EED6F9" w:rsidRDefault="53EED6F9" w14:paraId="05E416B6" w14:textId="0B69E3FC">
      <w:pPr>
        <w:pStyle w:val="Normal"/>
        <w:ind w:left="0"/>
        <w:rPr>
          <w:rFonts w:ascii="Times New Roman" w:hAnsi="Times New Roman" w:eastAsia="Times New Roman" w:cs="Times New Roman"/>
        </w:rPr>
      </w:pPr>
    </w:p>
    <w:p w:rsidR="53EED6F9" w:rsidP="53EED6F9" w:rsidRDefault="53EED6F9" w14:paraId="42D2FF07" w14:textId="1D9EA7DE">
      <w:pPr>
        <w:pStyle w:val="Normal"/>
        <w:ind w:left="0"/>
        <w:rPr>
          <w:rFonts w:ascii="Times New Roman" w:hAnsi="Times New Roman" w:eastAsia="Times New Roman" w:cs="Times New Roman"/>
        </w:rPr>
      </w:pPr>
    </w:p>
    <w:p w:rsidR="53EED6F9" w:rsidP="53EED6F9" w:rsidRDefault="53EED6F9" w14:paraId="61467028" w14:textId="4279C038">
      <w:pPr>
        <w:pStyle w:val="Normal"/>
        <w:ind w:left="0"/>
        <w:rPr>
          <w:rFonts w:ascii="Times New Roman" w:hAnsi="Times New Roman" w:eastAsia="Times New Roman" w:cs="Times New Roman"/>
        </w:rPr>
      </w:pPr>
    </w:p>
    <w:p w:rsidR="53EED6F9" w:rsidP="53EED6F9" w:rsidRDefault="53EED6F9" w14:paraId="54C01E8C" w14:textId="22E532AF">
      <w:pPr>
        <w:pStyle w:val="Normal"/>
        <w:ind w:left="0"/>
        <w:rPr>
          <w:rFonts w:ascii="Times New Roman" w:hAnsi="Times New Roman" w:eastAsia="Times New Roman" w:cs="Times New Roman"/>
        </w:rPr>
      </w:pPr>
    </w:p>
    <w:p w:rsidR="05F6356D" w:rsidP="53EED6F9" w:rsidRDefault="05F6356D" w14:paraId="030F7D75" w14:textId="3F495D8E">
      <w:pPr>
        <w:pStyle w:val="Normal"/>
        <w:ind w:left="0"/>
        <w:rPr>
          <w:rFonts w:ascii="Times New Roman" w:hAnsi="Times New Roman" w:eastAsia="Times New Roman" w:cs="Times New Roman"/>
        </w:rPr>
      </w:pPr>
      <w:r w:rsidRPr="53EED6F9" w:rsidR="05F6356D">
        <w:rPr>
          <w:rFonts w:ascii="Times New Roman" w:hAnsi="Times New Roman" w:eastAsia="Times New Roman" w:cs="Times New Roman"/>
        </w:rPr>
        <w:t xml:space="preserve">Why the total unique count of publications and the sum of unique CA and FA publications might not match up as expected: </w:t>
      </w:r>
    </w:p>
    <w:p w:rsidR="05F6356D" w:rsidP="53EED6F9" w:rsidRDefault="05F6356D" w14:paraId="4C135271" w14:textId="721DB0EB">
      <w:pPr>
        <w:pStyle w:val="ListParagraph"/>
        <w:numPr>
          <w:ilvl w:val="0"/>
          <w:numId w:val="14"/>
        </w:numPr>
        <w:rPr>
          <w:rFonts w:ascii="Times New Roman" w:hAnsi="Times New Roman" w:eastAsia="Times New Roman" w:cs="Times New Roman"/>
        </w:rPr>
      </w:pPr>
      <w:r w:rsidRPr="53EED6F9" w:rsidR="05F6356D">
        <w:rPr>
          <w:rFonts w:ascii="Times New Roman" w:hAnsi="Times New Roman" w:eastAsia="Times New Roman" w:cs="Times New Roman"/>
          <w:b w:val="1"/>
          <w:bCs w:val="1"/>
          <w:u w:val="single"/>
        </w:rPr>
        <w:t>Overlap in Roles</w:t>
      </w:r>
      <w:r w:rsidRPr="53EED6F9" w:rsidR="05F6356D">
        <w:rPr>
          <w:rFonts w:ascii="Times New Roman" w:hAnsi="Times New Roman" w:eastAsia="Times New Roman" w:cs="Times New Roman"/>
        </w:rPr>
        <w:t>: Some publications might list the same individual as both the Corresponding Author (CA) and the First Author (FA). When we count unique publications within CA and FA categories separately, such publications are counted once in each category. However, in the overall unique publication count, each publication is counted only once, regardless of the authorship role overlap.</w:t>
      </w:r>
    </w:p>
    <w:p w:rsidR="05F6356D" w:rsidP="53EED6F9" w:rsidRDefault="05F6356D" w14:paraId="3934BD96" w14:textId="3F19DE14">
      <w:pPr>
        <w:pStyle w:val="ListParagraph"/>
        <w:numPr>
          <w:ilvl w:val="0"/>
          <w:numId w:val="14"/>
        </w:numPr>
        <w:rPr>
          <w:rFonts w:ascii="Times New Roman" w:hAnsi="Times New Roman" w:eastAsia="Times New Roman" w:cs="Times New Roman"/>
        </w:rPr>
      </w:pPr>
      <w:r w:rsidRPr="53EED6F9" w:rsidR="05F6356D">
        <w:rPr>
          <w:rFonts w:ascii="Times New Roman" w:hAnsi="Times New Roman" w:eastAsia="Times New Roman" w:cs="Times New Roman"/>
          <w:b w:val="1"/>
          <w:bCs w:val="1"/>
          <w:u w:val="single"/>
        </w:rPr>
        <w:t>Distinct Counts for Each Role</w:t>
      </w:r>
      <w:r w:rsidRPr="53EED6F9" w:rsidR="05F6356D">
        <w:rPr>
          <w:rFonts w:ascii="Times New Roman" w:hAnsi="Times New Roman" w:eastAsia="Times New Roman" w:cs="Times New Roman"/>
        </w:rPr>
        <w:t xml:space="preserve">: The unique count for CAs and FAs refer to the number of unique publications where an individual is </w:t>
      </w:r>
      <w:r w:rsidRPr="53EED6F9" w:rsidR="05F6356D">
        <w:rPr>
          <w:rFonts w:ascii="Times New Roman" w:hAnsi="Times New Roman" w:eastAsia="Times New Roman" w:cs="Times New Roman"/>
        </w:rPr>
        <w:t>identified</w:t>
      </w:r>
      <w:r w:rsidRPr="53EED6F9" w:rsidR="05F6356D">
        <w:rPr>
          <w:rFonts w:ascii="Times New Roman" w:hAnsi="Times New Roman" w:eastAsia="Times New Roman" w:cs="Times New Roman"/>
        </w:rPr>
        <w:t xml:space="preserve"> specifically in that role. If a publication has different individuals serving as CA and FA, it will contribute to the count in both categories. This can lead to a situation where the sum of unique publications by author role (CA + FA) exceeds the total number of unique publications because some publications are being counted twice.</w:t>
      </w:r>
    </w:p>
    <w:p w:rsidR="53EED6F9" w:rsidP="53EED6F9" w:rsidRDefault="53EED6F9" w14:paraId="5C7727E8" w14:textId="32A6B19A">
      <w:pPr>
        <w:pStyle w:val="Normal"/>
        <w:ind w:left="0"/>
        <w:rPr>
          <w:rFonts w:ascii="Times New Roman" w:hAnsi="Times New Roman" w:eastAsia="Times New Roman" w:cs="Times New Roman"/>
        </w:rPr>
      </w:pPr>
    </w:p>
    <w:p w:rsidR="36CB7BD2" w:rsidP="53EED6F9" w:rsidRDefault="36CB7BD2" w14:paraId="6E751C14" w14:textId="12145F1D">
      <w:pPr>
        <w:pStyle w:val="Normal"/>
        <w:ind w:left="0"/>
        <w:rPr>
          <w:rFonts w:ascii="Times New Roman" w:hAnsi="Times New Roman" w:eastAsia="Times New Roman" w:cs="Times New Roman"/>
        </w:rPr>
      </w:pPr>
      <w:r w:rsidRPr="53EED6F9" w:rsidR="36CB7BD2">
        <w:rPr>
          <w:rFonts w:ascii="Times New Roman" w:hAnsi="Times New Roman" w:eastAsia="Times New Roman" w:cs="Times New Roman"/>
        </w:rPr>
        <w:t>Tasks to be performed:</w:t>
      </w:r>
    </w:p>
    <w:p w:rsidR="36CB7BD2" w:rsidP="5A4D8F90" w:rsidRDefault="36CB7BD2" w14:paraId="52E091CD" w14:textId="7B0BECE2">
      <w:pPr>
        <w:pStyle w:val="ListParagraph"/>
        <w:numPr>
          <w:ilvl w:val="0"/>
          <w:numId w:val="13"/>
        </w:numPr>
        <w:rPr>
          <w:rFonts w:ascii="Times New Roman" w:hAnsi="Times New Roman" w:eastAsia="Times New Roman" w:cs="Times New Roman"/>
          <w:strike w:val="1"/>
        </w:rPr>
      </w:pPr>
      <w:r w:rsidRPr="5A4D8F90" w:rsidR="36CB7BD2">
        <w:rPr>
          <w:rFonts w:ascii="Times New Roman" w:hAnsi="Times New Roman" w:eastAsia="Times New Roman" w:cs="Times New Roman"/>
          <w:strike w:val="1"/>
        </w:rPr>
        <w:t xml:space="preserve">Using overall AND high prediction forecast find the number of </w:t>
      </w:r>
      <w:r w:rsidRPr="5A4D8F90" w:rsidR="36CB7BD2">
        <w:rPr>
          <w:rFonts w:ascii="Times New Roman" w:hAnsi="Times New Roman" w:eastAsia="Times New Roman" w:cs="Times New Roman"/>
          <w:b w:val="1"/>
          <w:bCs w:val="1"/>
          <w:strike w:val="1"/>
          <w:u w:val="single"/>
        </w:rPr>
        <w:t xml:space="preserve">male </w:t>
      </w:r>
      <w:r w:rsidRPr="5A4D8F90" w:rsidR="36CB7BD2">
        <w:rPr>
          <w:rFonts w:ascii="Times New Roman" w:hAnsi="Times New Roman" w:eastAsia="Times New Roman" w:cs="Times New Roman"/>
          <w:b w:val="1"/>
          <w:bCs w:val="1"/>
          <w:strike w:val="1"/>
          <w:u w:val="single"/>
        </w:rPr>
        <w:t>CA/year</w:t>
      </w:r>
      <w:r w:rsidRPr="5A4D8F90" w:rsidR="36CB7BD2">
        <w:rPr>
          <w:rFonts w:ascii="Times New Roman" w:hAnsi="Times New Roman" w:eastAsia="Times New Roman" w:cs="Times New Roman"/>
          <w:strike w:val="1"/>
        </w:rPr>
        <w:t>, predict the number for 2020 and 2021 and fi</w:t>
      </w:r>
      <w:r w:rsidRPr="5A4D8F90" w:rsidR="04A20411">
        <w:rPr>
          <w:rFonts w:ascii="Times New Roman" w:hAnsi="Times New Roman" w:eastAsia="Times New Roman" w:cs="Times New Roman"/>
          <w:strike w:val="1"/>
        </w:rPr>
        <w:t>nd out if there is a significant difference between expected and real numbers. (show this data in excel and p values</w:t>
      </w:r>
      <w:r w:rsidRPr="5A4D8F90" w:rsidR="04A20411">
        <w:rPr>
          <w:rFonts w:ascii="Times New Roman" w:hAnsi="Times New Roman" w:eastAsia="Times New Roman" w:cs="Times New Roman"/>
          <w:strike w:val="1"/>
        </w:rPr>
        <w:t>) :</w:t>
      </w:r>
      <w:r w:rsidRPr="5A4D8F90" w:rsidR="04A20411">
        <w:rPr>
          <w:rFonts w:ascii="Times New Roman" w:hAnsi="Times New Roman" w:eastAsia="Times New Roman" w:cs="Times New Roman"/>
          <w:strike w:val="1"/>
        </w:rPr>
        <w:t xml:space="preserve"> First with </w:t>
      </w:r>
      <w:r w:rsidRPr="5A4D8F90" w:rsidR="4AC13BFA">
        <w:rPr>
          <w:rFonts w:ascii="Times New Roman" w:hAnsi="Times New Roman" w:eastAsia="Times New Roman" w:cs="Times New Roman"/>
          <w:strike w:val="1"/>
        </w:rPr>
        <w:t xml:space="preserve">your model and then OLS </w:t>
      </w:r>
      <w:r w:rsidRPr="5A4D8F90" w:rsidR="694FFA87">
        <w:rPr>
          <w:rFonts w:ascii="Times New Roman" w:hAnsi="Times New Roman" w:eastAsia="Times New Roman" w:cs="Times New Roman"/>
          <w:strike w:val="1"/>
        </w:rPr>
        <w:t xml:space="preserve">(Refer to paper: </w:t>
      </w:r>
      <w:hyperlink w:anchor="app1" r:id="Ra1fdf881b41c4dc5">
        <w:r w:rsidRPr="5A4D8F90" w:rsidR="694FFA87">
          <w:rPr>
            <w:rStyle w:val="Hyperlink"/>
            <w:rFonts w:ascii="Times New Roman" w:hAnsi="Times New Roman" w:eastAsia="Times New Roman" w:cs="Times New Roman"/>
            <w:strike w:val="1"/>
          </w:rPr>
          <w:t>https://www.ncbi.nlm.nih.gov/pmc/articles/PMC8043146/#app1</w:t>
        </w:r>
      </w:hyperlink>
      <w:r w:rsidRPr="5A4D8F90" w:rsidR="694FFA87">
        <w:rPr>
          <w:rFonts w:ascii="Times New Roman" w:hAnsi="Times New Roman" w:eastAsia="Times New Roman" w:cs="Times New Roman"/>
          <w:strike w:val="1"/>
        </w:rPr>
        <w:t xml:space="preserve"> )</w:t>
      </w:r>
    </w:p>
    <w:p w:rsidR="36CB7BD2" w:rsidP="5A4D8F90" w:rsidRDefault="36CB7BD2" w14:paraId="5A12A974" w14:textId="567AB002">
      <w:pPr>
        <w:pStyle w:val="ListParagraph"/>
        <w:numPr>
          <w:ilvl w:val="0"/>
          <w:numId w:val="13"/>
        </w:numPr>
        <w:rPr>
          <w:rFonts w:ascii="Times New Roman" w:hAnsi="Times New Roman" w:eastAsia="Times New Roman" w:cs="Times New Roman"/>
          <w:strike w:val="1"/>
        </w:rPr>
      </w:pPr>
      <w:r w:rsidRPr="5A4D8F90" w:rsidR="36CB7BD2">
        <w:rPr>
          <w:rFonts w:ascii="Times New Roman" w:hAnsi="Times New Roman" w:eastAsia="Times New Roman" w:cs="Times New Roman"/>
          <w:strike w:val="1"/>
        </w:rPr>
        <w:t xml:space="preserve"> </w:t>
      </w:r>
      <w:r w:rsidRPr="5A4D8F90" w:rsidR="30A909CA">
        <w:rPr>
          <w:rFonts w:ascii="Times New Roman" w:hAnsi="Times New Roman" w:eastAsia="Times New Roman" w:cs="Times New Roman"/>
          <w:strike w:val="1"/>
        </w:rPr>
        <w:t xml:space="preserve">Using overall AND high prediction forecast find the number of </w:t>
      </w:r>
      <w:r w:rsidRPr="5A4D8F90" w:rsidR="30A909CA">
        <w:rPr>
          <w:rFonts w:ascii="Times New Roman" w:hAnsi="Times New Roman" w:eastAsia="Times New Roman" w:cs="Times New Roman"/>
          <w:b w:val="1"/>
          <w:bCs w:val="1"/>
          <w:strike w:val="1"/>
          <w:u w:val="single"/>
        </w:rPr>
        <w:t xml:space="preserve">male </w:t>
      </w:r>
      <w:r w:rsidRPr="5A4D8F90" w:rsidR="30A909CA">
        <w:rPr>
          <w:rFonts w:ascii="Times New Roman" w:hAnsi="Times New Roman" w:eastAsia="Times New Roman" w:cs="Times New Roman"/>
          <w:b w:val="1"/>
          <w:bCs w:val="1"/>
          <w:strike w:val="1"/>
          <w:u w:val="single"/>
        </w:rPr>
        <w:t>FA/year</w:t>
      </w:r>
      <w:r w:rsidRPr="5A4D8F90" w:rsidR="30A909CA">
        <w:rPr>
          <w:rFonts w:ascii="Times New Roman" w:hAnsi="Times New Roman" w:eastAsia="Times New Roman" w:cs="Times New Roman"/>
          <w:strike w:val="1"/>
        </w:rPr>
        <w:t>, predict the number for 2020 and 2021 and find out if there is a significant difference between expected and real numbers. (show this data in excel and p values</w:t>
      </w:r>
      <w:r w:rsidRPr="5A4D8F90" w:rsidR="30A909CA">
        <w:rPr>
          <w:rFonts w:ascii="Times New Roman" w:hAnsi="Times New Roman" w:eastAsia="Times New Roman" w:cs="Times New Roman"/>
          <w:strike w:val="1"/>
        </w:rPr>
        <w:t>) :</w:t>
      </w:r>
      <w:r w:rsidRPr="5A4D8F90" w:rsidR="30A909CA">
        <w:rPr>
          <w:rFonts w:ascii="Times New Roman" w:hAnsi="Times New Roman" w:eastAsia="Times New Roman" w:cs="Times New Roman"/>
          <w:strike w:val="1"/>
        </w:rPr>
        <w:t xml:space="preserve"> First with your model and then OLS</w:t>
      </w:r>
    </w:p>
    <w:p w:rsidR="30A909CA" w:rsidP="5A4D8F90" w:rsidRDefault="30A909CA" w14:paraId="51219C72" w14:textId="2B39F99E">
      <w:pPr>
        <w:pStyle w:val="ListParagraph"/>
        <w:numPr>
          <w:ilvl w:val="0"/>
          <w:numId w:val="13"/>
        </w:numPr>
        <w:rPr>
          <w:rFonts w:ascii="Times New Roman" w:hAnsi="Times New Roman" w:eastAsia="Times New Roman" w:cs="Times New Roman"/>
          <w:strike w:val="1"/>
        </w:rPr>
      </w:pPr>
      <w:r w:rsidRPr="5A4D8F90" w:rsidR="30A909CA">
        <w:rPr>
          <w:rFonts w:ascii="Times New Roman" w:hAnsi="Times New Roman" w:eastAsia="Times New Roman" w:cs="Times New Roman"/>
          <w:strike w:val="1"/>
        </w:rPr>
        <w:t xml:space="preserve">Using overall AND high prediction forecast find the number of </w:t>
      </w:r>
      <w:r w:rsidRPr="5A4D8F90" w:rsidR="30A909CA">
        <w:rPr>
          <w:rFonts w:ascii="Times New Roman" w:hAnsi="Times New Roman" w:eastAsia="Times New Roman" w:cs="Times New Roman"/>
          <w:b w:val="1"/>
          <w:bCs w:val="1"/>
          <w:strike w:val="1"/>
        </w:rPr>
        <w:t>fe</w:t>
      </w:r>
      <w:r w:rsidRPr="5A4D8F90" w:rsidR="30A909CA">
        <w:rPr>
          <w:rFonts w:ascii="Times New Roman" w:hAnsi="Times New Roman" w:eastAsia="Times New Roman" w:cs="Times New Roman"/>
          <w:b w:val="1"/>
          <w:bCs w:val="1"/>
          <w:strike w:val="1"/>
          <w:u w:val="single"/>
        </w:rPr>
        <w:t>m</w:t>
      </w:r>
      <w:r w:rsidRPr="5A4D8F90" w:rsidR="30A909CA">
        <w:rPr>
          <w:rFonts w:ascii="Times New Roman" w:hAnsi="Times New Roman" w:eastAsia="Times New Roman" w:cs="Times New Roman"/>
          <w:b w:val="1"/>
          <w:bCs w:val="1"/>
          <w:strike w:val="1"/>
          <w:u w:val="single"/>
        </w:rPr>
        <w:t xml:space="preserve">ale </w:t>
      </w:r>
      <w:r w:rsidRPr="5A4D8F90" w:rsidR="30A909CA">
        <w:rPr>
          <w:rFonts w:ascii="Times New Roman" w:hAnsi="Times New Roman" w:eastAsia="Times New Roman" w:cs="Times New Roman"/>
          <w:b w:val="1"/>
          <w:bCs w:val="1"/>
          <w:strike w:val="1"/>
          <w:u w:val="single"/>
        </w:rPr>
        <w:t>CA/year</w:t>
      </w:r>
      <w:r w:rsidRPr="5A4D8F90" w:rsidR="30A909CA">
        <w:rPr>
          <w:rFonts w:ascii="Times New Roman" w:hAnsi="Times New Roman" w:eastAsia="Times New Roman" w:cs="Times New Roman"/>
          <w:strike w:val="1"/>
        </w:rPr>
        <w:t>, predict the number for 2020 and 2021 and find out if there is a significant difference between expected and real numbers. (show this data in excel and p values</w:t>
      </w:r>
      <w:r w:rsidRPr="5A4D8F90" w:rsidR="30A909CA">
        <w:rPr>
          <w:rFonts w:ascii="Times New Roman" w:hAnsi="Times New Roman" w:eastAsia="Times New Roman" w:cs="Times New Roman"/>
          <w:strike w:val="1"/>
        </w:rPr>
        <w:t>) :</w:t>
      </w:r>
      <w:r w:rsidRPr="5A4D8F90" w:rsidR="30A909CA">
        <w:rPr>
          <w:rFonts w:ascii="Times New Roman" w:hAnsi="Times New Roman" w:eastAsia="Times New Roman" w:cs="Times New Roman"/>
          <w:strike w:val="1"/>
        </w:rPr>
        <w:t xml:space="preserve"> First with your model and then OLS </w:t>
      </w:r>
    </w:p>
    <w:p w:rsidR="30A909CA" w:rsidP="5A4D8F90" w:rsidRDefault="30A909CA" w14:paraId="68A6D008" w14:textId="261D385A">
      <w:pPr>
        <w:pStyle w:val="ListParagraph"/>
        <w:numPr>
          <w:ilvl w:val="0"/>
          <w:numId w:val="13"/>
        </w:numPr>
        <w:rPr>
          <w:rFonts w:ascii="Times New Roman" w:hAnsi="Times New Roman" w:eastAsia="Times New Roman" w:cs="Times New Roman"/>
          <w:strike w:val="1"/>
        </w:rPr>
      </w:pPr>
      <w:r w:rsidRPr="5A4D8F90" w:rsidR="30A909CA">
        <w:rPr>
          <w:rFonts w:ascii="Times New Roman" w:hAnsi="Times New Roman" w:eastAsia="Times New Roman" w:cs="Times New Roman"/>
          <w:strike w:val="1"/>
        </w:rPr>
        <w:t xml:space="preserve"> Using overall AND high prediction forecast find the number of </w:t>
      </w:r>
      <w:r w:rsidRPr="5A4D8F90" w:rsidR="30A909CA">
        <w:rPr>
          <w:rFonts w:ascii="Times New Roman" w:hAnsi="Times New Roman" w:eastAsia="Times New Roman" w:cs="Times New Roman"/>
          <w:b w:val="1"/>
          <w:bCs w:val="1"/>
          <w:strike w:val="1"/>
        </w:rPr>
        <w:t>fe</w:t>
      </w:r>
      <w:r w:rsidRPr="5A4D8F90" w:rsidR="30A909CA">
        <w:rPr>
          <w:rFonts w:ascii="Times New Roman" w:hAnsi="Times New Roman" w:eastAsia="Times New Roman" w:cs="Times New Roman"/>
          <w:b w:val="1"/>
          <w:bCs w:val="1"/>
          <w:strike w:val="1"/>
          <w:u w:val="single"/>
        </w:rPr>
        <w:t xml:space="preserve">male </w:t>
      </w:r>
      <w:r w:rsidRPr="5A4D8F90" w:rsidR="30A909CA">
        <w:rPr>
          <w:rFonts w:ascii="Times New Roman" w:hAnsi="Times New Roman" w:eastAsia="Times New Roman" w:cs="Times New Roman"/>
          <w:b w:val="1"/>
          <w:bCs w:val="1"/>
          <w:strike w:val="1"/>
          <w:u w:val="single"/>
        </w:rPr>
        <w:t>FA/year</w:t>
      </w:r>
      <w:r w:rsidRPr="5A4D8F90" w:rsidR="30A909CA">
        <w:rPr>
          <w:rFonts w:ascii="Times New Roman" w:hAnsi="Times New Roman" w:eastAsia="Times New Roman" w:cs="Times New Roman"/>
          <w:strike w:val="1"/>
        </w:rPr>
        <w:t>, predict the number for 2020 and 2021 and find out i</w:t>
      </w:r>
      <w:r w:rsidRPr="5A4D8F90" w:rsidR="30A909CA">
        <w:rPr>
          <w:rFonts w:ascii="Times New Roman" w:hAnsi="Times New Roman" w:eastAsia="Times New Roman" w:cs="Times New Roman"/>
          <w:strike w:val="1"/>
        </w:rPr>
        <w:t>f there</w:t>
      </w:r>
      <w:r w:rsidRPr="5A4D8F90" w:rsidR="30A909CA">
        <w:rPr>
          <w:rFonts w:ascii="Times New Roman" w:hAnsi="Times New Roman" w:eastAsia="Times New Roman" w:cs="Times New Roman"/>
          <w:strike w:val="1"/>
        </w:rPr>
        <w:t xml:space="preserve"> is a significant difference between expected and real numbers. (show this data in excel and p values</w:t>
      </w:r>
      <w:r w:rsidRPr="5A4D8F90" w:rsidR="30A909CA">
        <w:rPr>
          <w:rFonts w:ascii="Times New Roman" w:hAnsi="Times New Roman" w:eastAsia="Times New Roman" w:cs="Times New Roman"/>
          <w:strike w:val="1"/>
        </w:rPr>
        <w:t>) :</w:t>
      </w:r>
      <w:r w:rsidRPr="5A4D8F90" w:rsidR="30A909CA">
        <w:rPr>
          <w:rFonts w:ascii="Times New Roman" w:hAnsi="Times New Roman" w:eastAsia="Times New Roman" w:cs="Times New Roman"/>
          <w:strike w:val="1"/>
        </w:rPr>
        <w:t xml:space="preserve"> First with your model and then OLS</w:t>
      </w:r>
    </w:p>
    <w:p w:rsidR="55FBF36F" w:rsidP="5A4D8F90" w:rsidRDefault="55FBF36F" w14:paraId="2A8D7492" w14:textId="0A9F1DB7">
      <w:pPr>
        <w:pStyle w:val="ListParagraph"/>
        <w:numPr>
          <w:ilvl w:val="0"/>
          <w:numId w:val="13"/>
        </w:numPr>
        <w:rPr>
          <w:rFonts w:ascii="Times New Roman" w:hAnsi="Times New Roman" w:eastAsia="Times New Roman" w:cs="Times New Roman"/>
          <w:strike w:val="1"/>
        </w:rPr>
      </w:pPr>
      <w:r w:rsidRPr="5A4D8F90" w:rsidR="55FBF36F">
        <w:rPr>
          <w:rFonts w:ascii="Times New Roman" w:hAnsi="Times New Roman" w:eastAsia="Times New Roman" w:cs="Times New Roman"/>
          <w:strike w:val="1"/>
        </w:rPr>
        <w:t xml:space="preserve">Use Overall results to: </w:t>
      </w:r>
      <w:r w:rsidRPr="5A4D8F90" w:rsidR="264A4F72">
        <w:rPr>
          <w:rFonts w:ascii="Times New Roman" w:hAnsi="Times New Roman" w:eastAsia="Times New Roman" w:cs="Times New Roman"/>
          <w:strike w:val="1"/>
        </w:rPr>
        <w:t xml:space="preserve">(Refer to paper </w:t>
      </w:r>
      <w:hyperlink r:id="R42d5fe4217334037">
        <w:r w:rsidRPr="5A4D8F90" w:rsidR="264A4F72">
          <w:rPr>
            <w:rStyle w:val="Hyperlink"/>
            <w:rFonts w:ascii="Times New Roman" w:hAnsi="Times New Roman" w:eastAsia="Times New Roman" w:cs="Times New Roman"/>
            <w:strike w:val="1"/>
          </w:rPr>
          <w:t>https://www.nature.com/articles/s43856-023-00417-3</w:t>
        </w:r>
      </w:hyperlink>
      <w:r w:rsidRPr="5A4D8F90" w:rsidR="264A4F72">
        <w:rPr>
          <w:rFonts w:ascii="Times New Roman" w:hAnsi="Times New Roman" w:eastAsia="Times New Roman" w:cs="Times New Roman"/>
          <w:strike w:val="1"/>
        </w:rPr>
        <w:t xml:space="preserve"> )</w:t>
      </w:r>
    </w:p>
    <w:p w:rsidR="55FBF36F" w:rsidP="5A4D8F90" w:rsidRDefault="55FBF36F" w14:paraId="3F2CE0A4" w14:textId="5CFD8312">
      <w:pPr>
        <w:pStyle w:val="ListParagraph"/>
        <w:numPr>
          <w:ilvl w:val="0"/>
          <w:numId w:val="13"/>
        </w:numPr>
        <w:rPr>
          <w:rFonts w:ascii="Times New Roman" w:hAnsi="Times New Roman" w:eastAsia="Times New Roman" w:cs="Times New Roman"/>
          <w:strike w:val="1"/>
        </w:rPr>
      </w:pPr>
      <w:r w:rsidRPr="5A4D8F90" w:rsidR="55FBF36F">
        <w:rPr>
          <w:rFonts w:ascii="Times New Roman" w:hAnsi="Times New Roman" w:eastAsia="Times New Roman" w:cs="Times New Roman"/>
          <w:strike w:val="1"/>
        </w:rPr>
        <w:t>1) find the correlation between female CA and female FA</w:t>
      </w:r>
    </w:p>
    <w:p w:rsidR="55FBF36F" w:rsidP="5A4D8F90" w:rsidRDefault="55FBF36F" w14:paraId="0187E07E" w14:textId="537263B4">
      <w:pPr>
        <w:pStyle w:val="ListParagraph"/>
        <w:numPr>
          <w:ilvl w:val="0"/>
          <w:numId w:val="13"/>
        </w:numPr>
        <w:rPr>
          <w:rFonts w:ascii="Times New Roman" w:hAnsi="Times New Roman" w:eastAsia="Times New Roman" w:cs="Times New Roman"/>
          <w:strike w:val="1"/>
        </w:rPr>
      </w:pPr>
      <w:r w:rsidRPr="5A4D8F90" w:rsidR="55FBF36F">
        <w:rPr>
          <w:rFonts w:ascii="Times New Roman" w:hAnsi="Times New Roman" w:eastAsia="Times New Roman" w:cs="Times New Roman"/>
          <w:strike w:val="1"/>
        </w:rPr>
        <w:t>2) Male CA and female FA</w:t>
      </w:r>
    </w:p>
    <w:p w:rsidR="55FBF36F" w:rsidP="5A4D8F90" w:rsidRDefault="55FBF36F" w14:paraId="4AB922EF" w14:textId="39B21A35">
      <w:pPr>
        <w:pStyle w:val="ListParagraph"/>
        <w:numPr>
          <w:ilvl w:val="0"/>
          <w:numId w:val="13"/>
        </w:numPr>
        <w:rPr>
          <w:rFonts w:ascii="Times New Roman" w:hAnsi="Times New Roman" w:eastAsia="Times New Roman" w:cs="Times New Roman"/>
          <w:strike w:val="1"/>
        </w:rPr>
      </w:pPr>
      <w:r w:rsidRPr="5A4D8F90" w:rsidR="55FBF36F">
        <w:rPr>
          <w:rFonts w:ascii="Times New Roman" w:hAnsi="Times New Roman" w:eastAsia="Times New Roman" w:cs="Times New Roman"/>
          <w:strike w:val="1"/>
        </w:rPr>
        <w:t>3) Male CA and male FA</w:t>
      </w:r>
    </w:p>
    <w:sectPr w:rsidRPr="0006063C" w:rsidR="00FC693F" w:rsidSect="00034616">
      <w:pgSz w:w="12240" w:h="15840" w:orient="portrait"/>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tPIj5gil" int2:invalidationBookmarkName="" int2:hashCode="f9W5We+3skrHU3" int2:id="pRVtFHS4">
      <int2:state int2:type="WordDesignerPullQuotesAnnotation" int2:value="Reviewed"/>
    </int2:bookmark>
    <int2:bookmark int2:bookmarkName="_Int_D8k3orPE" int2:invalidationBookmarkName="" int2:hashCode="+jvtKO3/WQzlO3" int2:id="9nFRhBU0">
      <int2:state int2:type="WordDesignerSuggestedImageAnnotation" int2:value="Reviewed"/>
    </int2:bookmark>
    <int2:bookmark int2:bookmarkName="_Int_S7vqomWd" int2:invalidationBookmarkName="" int2:hashCode="KecaT0XnHBcJKN" int2:id="qXBmWYfC">
      <int2:state int2:type="WordDesignerPullQuotesAnnotation" int2:value="Reviewed"/>
    </int2:bookmark>
  </int2:observations>
  <int2:intelligenceSettings/>
</int2:intelligence>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xmlns:w="http://schemas.openxmlformats.org/wordprocessingml/2006/main" w:abstractNumId="13">
    <w:nsid w:val="62e70a0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12873a5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lowerLetter"/>
      <w:lvlText w:val="%2."/>
      <w:lvlJc w:val="left"/>
      <w:pPr>
        <w:ind w:left="1440" w:hanging="360"/>
      </w:pPr>
      <w:rPr/>
    </w:lvl>
    <w:lvl xmlns:w="http://schemas.openxmlformats.org/wordprocessingml/2006/main" w:ilvl="2">
      <w:start w:val="1"/>
      <w:numFmt w:val="lowerRoman"/>
      <w:lvlText w:val="%3."/>
      <w:lvlJc w:val="right"/>
      <w:pPr>
        <w:ind w:left="2160" w:hanging="180"/>
      </w:pPr>
      <w:rPr/>
    </w:lvl>
    <w:lvl xmlns:w="http://schemas.openxmlformats.org/wordprocessingml/2006/main" w:ilvl="3">
      <w:start w:val="1"/>
      <w:numFmt w:val="decimal"/>
      <w:lvlText w:val="%4."/>
      <w:lvlJc w:val="left"/>
      <w:pPr>
        <w:ind w:left="2880" w:hanging="360"/>
      </w:pPr>
      <w:rPr/>
    </w:lvl>
    <w:lvl xmlns:w="http://schemas.openxmlformats.org/wordprocessingml/2006/main" w:ilvl="4">
      <w:start w:val="1"/>
      <w:numFmt w:val="lowerLetter"/>
      <w:lvlText w:val="%5."/>
      <w:lvlJc w:val="left"/>
      <w:pPr>
        <w:ind w:left="3600" w:hanging="360"/>
      </w:pPr>
      <w:rPr/>
    </w:lvl>
    <w:lvl xmlns:w="http://schemas.openxmlformats.org/wordprocessingml/2006/main" w:ilvl="5">
      <w:start w:val="1"/>
      <w:numFmt w:val="lowerRoman"/>
      <w:lvlText w:val="%6."/>
      <w:lvlJc w:val="right"/>
      <w:pPr>
        <w:ind w:left="4320" w:hanging="180"/>
      </w:pPr>
      <w:rPr/>
    </w:lvl>
    <w:lvl xmlns:w="http://schemas.openxmlformats.org/wordprocessingml/2006/main" w:ilvl="6">
      <w:start w:val="1"/>
      <w:numFmt w:val="decimal"/>
      <w:lvlText w:val="%7."/>
      <w:lvlJc w:val="left"/>
      <w:pPr>
        <w:ind w:left="5040" w:hanging="360"/>
      </w:pPr>
      <w:rPr/>
    </w:lvl>
    <w:lvl xmlns:w="http://schemas.openxmlformats.org/wordprocessingml/2006/main" w:ilvl="7">
      <w:start w:val="1"/>
      <w:numFmt w:val="lowerLetter"/>
      <w:lvlText w:val="%8."/>
      <w:lvlJc w:val="left"/>
      <w:pPr>
        <w:ind w:left="5760" w:hanging="360"/>
      </w:pPr>
      <w:rPr/>
    </w:lvl>
    <w:lvl xmlns:w="http://schemas.openxmlformats.org/wordprocessingml/2006/main" w:ilvl="8">
      <w:start w:val="1"/>
      <w:numFmt w:val="lowerRoman"/>
      <w:lvlText w:val="%9."/>
      <w:lvlJc w:val="right"/>
      <w:pPr>
        <w:ind w:left="6480" w:hanging="180"/>
      </w:pPr>
      <w:rPr/>
    </w:lvl>
  </w:abstractNum>
  <w:abstractNum xmlns:w="http://schemas.openxmlformats.org/wordprocessingml/2006/main" w:abstractNumId="11">
    <w:nsid w:val="7841cbe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4c8713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4a62ff6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hint="default" w:ascii="Symbol" w:hAnsi="Symbol"/>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hint="default" w:ascii="Symbol" w:hAnsi="Symbol"/>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hint="default" w:ascii="Symbol" w:hAnsi="Symbol"/>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hint="default" w:ascii="Symbol" w:hAnsi="Symbol"/>
      </w:rPr>
    </w:lvl>
  </w:abstractNum>
  <w:num w:numId="14">
    <w:abstractNumId w:val="13"/>
  </w:num>
  <w:num w:numId="13">
    <w:abstractNumId w:val="12"/>
  </w:num>
  <w:num w:numId="12">
    <w:abstractNumId w:val="11"/>
  </w:num>
  <w:num w:numId="11">
    <w:abstractNumId w:val="10"/>
  </w:num>
  <w:num w:numId="10">
    <w:abstractNumId w:val="9"/>
  </w: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val="bestFit"/>
  <w:trackRevisions w:val="false"/>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871C54"/>
    <w:rsid w:val="00AA1D8D"/>
    <w:rsid w:val="00B47730"/>
    <w:rsid w:val="00CB0664"/>
    <w:rsid w:val="00CEDFEE"/>
    <w:rsid w:val="00FC693F"/>
    <w:rsid w:val="011F1B0C"/>
    <w:rsid w:val="013846D6"/>
    <w:rsid w:val="018A7C7A"/>
    <w:rsid w:val="03DD1E89"/>
    <w:rsid w:val="043D597A"/>
    <w:rsid w:val="04A20411"/>
    <w:rsid w:val="0576497B"/>
    <w:rsid w:val="05DE9174"/>
    <w:rsid w:val="05F6356D"/>
    <w:rsid w:val="06317B33"/>
    <w:rsid w:val="0698001D"/>
    <w:rsid w:val="06ECDB7A"/>
    <w:rsid w:val="08BB688A"/>
    <w:rsid w:val="08C51FDC"/>
    <w:rsid w:val="094FC99A"/>
    <w:rsid w:val="09D81113"/>
    <w:rsid w:val="0A2B0396"/>
    <w:rsid w:val="0AA80502"/>
    <w:rsid w:val="0BE5850D"/>
    <w:rsid w:val="0C88B24D"/>
    <w:rsid w:val="0D81556E"/>
    <w:rsid w:val="0E796B3C"/>
    <w:rsid w:val="0F040364"/>
    <w:rsid w:val="10C7AC48"/>
    <w:rsid w:val="121B05F3"/>
    <w:rsid w:val="126106F2"/>
    <w:rsid w:val="12778DD7"/>
    <w:rsid w:val="15AB906A"/>
    <w:rsid w:val="163A757B"/>
    <w:rsid w:val="16968A07"/>
    <w:rsid w:val="174760CB"/>
    <w:rsid w:val="18AAE5AA"/>
    <w:rsid w:val="1905C7AF"/>
    <w:rsid w:val="1C1AD1EE"/>
    <w:rsid w:val="1C3B29ED"/>
    <w:rsid w:val="1C928160"/>
    <w:rsid w:val="1CD1B6A3"/>
    <w:rsid w:val="1DF80001"/>
    <w:rsid w:val="1FAB6B1A"/>
    <w:rsid w:val="212FA0C3"/>
    <w:rsid w:val="2140C0C9"/>
    <w:rsid w:val="21B550AC"/>
    <w:rsid w:val="237A86FE"/>
    <w:rsid w:val="264A4F72"/>
    <w:rsid w:val="26584661"/>
    <w:rsid w:val="2885A83B"/>
    <w:rsid w:val="293D289F"/>
    <w:rsid w:val="2C538BA4"/>
    <w:rsid w:val="2C6C0068"/>
    <w:rsid w:val="2E15A319"/>
    <w:rsid w:val="2FFC73B9"/>
    <w:rsid w:val="308DFF28"/>
    <w:rsid w:val="30A909CA"/>
    <w:rsid w:val="30AED725"/>
    <w:rsid w:val="324BD746"/>
    <w:rsid w:val="32659D97"/>
    <w:rsid w:val="33893EB1"/>
    <w:rsid w:val="35383064"/>
    <w:rsid w:val="36CB7BD2"/>
    <w:rsid w:val="390CE95C"/>
    <w:rsid w:val="3D2791B9"/>
    <w:rsid w:val="3E6C884A"/>
    <w:rsid w:val="3ED53B65"/>
    <w:rsid w:val="3F2B6035"/>
    <w:rsid w:val="40A27F63"/>
    <w:rsid w:val="4114C659"/>
    <w:rsid w:val="41C4C73F"/>
    <w:rsid w:val="421A96D3"/>
    <w:rsid w:val="42367239"/>
    <w:rsid w:val="456C960A"/>
    <w:rsid w:val="462088F0"/>
    <w:rsid w:val="4628366A"/>
    <w:rsid w:val="463B07A5"/>
    <w:rsid w:val="4689C68D"/>
    <w:rsid w:val="48B7225D"/>
    <w:rsid w:val="49F82D60"/>
    <w:rsid w:val="4A095395"/>
    <w:rsid w:val="4ABC5817"/>
    <w:rsid w:val="4AC13BFA"/>
    <w:rsid w:val="4C8AFAE4"/>
    <w:rsid w:val="4FA59393"/>
    <w:rsid w:val="4FE7B6FE"/>
    <w:rsid w:val="511C7308"/>
    <w:rsid w:val="539AC7D7"/>
    <w:rsid w:val="53AB31B6"/>
    <w:rsid w:val="53EED6F9"/>
    <w:rsid w:val="545F35C7"/>
    <w:rsid w:val="54B99DF9"/>
    <w:rsid w:val="55FBF36F"/>
    <w:rsid w:val="56DF1114"/>
    <w:rsid w:val="58237043"/>
    <w:rsid w:val="5A4D8F90"/>
    <w:rsid w:val="5C07905A"/>
    <w:rsid w:val="5DFB7182"/>
    <w:rsid w:val="5FF24307"/>
    <w:rsid w:val="60172241"/>
    <w:rsid w:val="634F5833"/>
    <w:rsid w:val="63E44E9E"/>
    <w:rsid w:val="656921C0"/>
    <w:rsid w:val="658105C9"/>
    <w:rsid w:val="6644F1C4"/>
    <w:rsid w:val="680DDB22"/>
    <w:rsid w:val="68BF3CFC"/>
    <w:rsid w:val="68DD92F0"/>
    <w:rsid w:val="694FFA87"/>
    <w:rsid w:val="6B5A7C49"/>
    <w:rsid w:val="6C91AED4"/>
    <w:rsid w:val="6DF459FC"/>
    <w:rsid w:val="6E164996"/>
    <w:rsid w:val="6F284841"/>
    <w:rsid w:val="70BD00CA"/>
    <w:rsid w:val="713AD8BC"/>
    <w:rsid w:val="75D7544B"/>
    <w:rsid w:val="76707B17"/>
    <w:rsid w:val="77BB115B"/>
    <w:rsid w:val="7CA89FDB"/>
    <w:rsid w:val="7CE2DD4E"/>
    <w:rsid w:val="7DC039E3"/>
    <w:rsid w:val="7E134503"/>
    <w:rsid w:val="7E9D8F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15:docId w15:val="{955E9559-127D-4940-9039-832236DF67D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hAnsiTheme="majorHAnsi"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hAnsiTheme="majorHAnsi"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hAnsiTheme="majorHAnsi"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hAnsiTheme="majorHAnsi" w:eastAsiaTheme="majorEastAsia"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uiPriority w:val="1"/>
    <w:qFormat/>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hAnsiTheme="majorHAnsi" w:eastAsiaTheme="majorEastAsia" w:cstheme="majorBidi"/>
      <w:b/>
      <w:bCs/>
      <w:color w:val="365F91" w:themeColor="accent1" w:themeShade="BF"/>
      <w:sz w:val="28"/>
      <w:szCs w:val="28"/>
    </w:rPr>
  </w:style>
  <w:style w:type="character" w:styleId="Heading2Char" w:customStyle="1">
    <w:name w:val="Heading 2 Char"/>
    <w:basedOn w:val="DefaultParagraphFont"/>
    <w:link w:val="Heading2"/>
    <w:uiPriority w:val="9"/>
    <w:rsid w:val="00FC693F"/>
    <w:rPr>
      <w:rFonts w:asciiTheme="majorHAnsi" w:hAnsiTheme="majorHAnsi" w:eastAsiaTheme="majorEastAsia" w:cstheme="majorBidi"/>
      <w:b/>
      <w:bCs/>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hAnsiTheme="majorHAnsi" w:eastAsiaTheme="majorEastAsia" w:cstheme="majorBidi"/>
      <w:b/>
      <w:bCs/>
      <w:color w:val="4F81BD" w:themeColor="accent1"/>
    </w:rPr>
  </w:style>
  <w:style w:type="paragraph" w:styleId="Title">
    <w:name w:val="Title"/>
    <w:basedOn w:val="Normal"/>
    <w:next w:val="Normal"/>
    <w:link w:val="TitleChar"/>
    <w:uiPriority w:val="10"/>
    <w:qFormat/>
    <w:rsid w:val="00FC693F"/>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1">
    <w:name w:val="Title Char"/>
    <w:basedOn w:val="DefaultParagraphFont"/>
    <w:link w:val="Title"/>
    <w:uiPriority w:val="10"/>
    <w:rsid w:val="00FC693F"/>
    <w:rPr>
      <w:rFonts w:asciiTheme="majorHAnsi" w:hAnsiTheme="majorHAnsi" w:eastAsiaTheme="majorEastAsia"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hAnsiTheme="majorHAnsi" w:eastAsiaTheme="majorEastAsia" w:cstheme="majorBidi"/>
      <w:i/>
      <w:iCs/>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hAnsiTheme="majorHAnsi" w:eastAsiaTheme="majorEastAsia"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styleId="QuoteChar" w:customStyle="1">
    <w:name w:val="Quote Char"/>
    <w:basedOn w:val="DefaultParagraphFont"/>
    <w:link w:val="Quote"/>
    <w:uiPriority w:val="29"/>
    <w:rsid w:val="00FC693F"/>
    <w:rPr>
      <w:i/>
      <w:iCs/>
      <w:color w:val="000000" w:themeColor="text1"/>
    </w:rPr>
  </w:style>
  <w:style w:type="character" w:styleId="Heading4Char" w:customStyle="1">
    <w:name w:val="Heading 4 Char"/>
    <w:basedOn w:val="DefaultParagraphFont"/>
    <w:link w:val="Heading4"/>
    <w:uiPriority w:val="9"/>
    <w:semiHidden/>
    <w:rsid w:val="00FC693F"/>
    <w:rPr>
      <w:rFonts w:asciiTheme="majorHAnsi" w:hAnsiTheme="majorHAnsi" w:eastAsiaTheme="majorEastAsia" w:cstheme="majorBidi"/>
      <w:b/>
      <w:bCs/>
      <w:i/>
      <w:iCs/>
      <w:color w:val="4F81BD" w:themeColor="accent1"/>
    </w:rPr>
  </w:style>
  <w:style w:type="character" w:styleId="Heading5Char" w:customStyle="1">
    <w:name w:val="Heading 5 Char"/>
    <w:basedOn w:val="DefaultParagraphFont"/>
    <w:link w:val="Heading5"/>
    <w:uiPriority w:val="9"/>
    <w:semiHidden/>
    <w:rsid w:val="00FC693F"/>
    <w:rPr>
      <w:rFonts w:asciiTheme="majorHAnsi" w:hAnsiTheme="majorHAnsi" w:eastAsiaTheme="majorEastAsia" w:cstheme="majorBidi"/>
      <w:color w:val="243F60" w:themeColor="accent1" w:themeShade="7F"/>
    </w:rPr>
  </w:style>
  <w:style w:type="character" w:styleId="Heading6Char" w:customStyle="1">
    <w:name w:val="Heading 6 Char"/>
    <w:basedOn w:val="DefaultParagraphFont"/>
    <w:link w:val="Heading6"/>
    <w:uiPriority w:val="9"/>
    <w:semiHidden/>
    <w:rsid w:val="00FC693F"/>
    <w:rPr>
      <w:rFonts w:asciiTheme="majorHAnsi" w:hAnsiTheme="majorHAnsi" w:eastAsiaTheme="majorEastAsia" w:cstheme="majorBidi"/>
      <w:i/>
      <w:iCs/>
      <w:color w:val="243F60" w:themeColor="accent1" w:themeShade="7F"/>
    </w:rPr>
  </w:style>
  <w:style w:type="character" w:styleId="Heading7Char" w:customStyle="1">
    <w:name w:val="Heading 7 Char"/>
    <w:basedOn w:val="DefaultParagraphFont"/>
    <w:link w:val="Heading7"/>
    <w:uiPriority w:val="9"/>
    <w:semiHidden/>
    <w:rsid w:val="00FC693F"/>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FC693F"/>
    <w:rPr>
      <w:rFonts w:asciiTheme="majorHAnsi" w:hAnsiTheme="majorHAnsi" w:eastAsiaTheme="majorEastAsia" w:cstheme="majorBidi"/>
      <w:color w:val="4F81BD" w:themeColor="accent1"/>
      <w:sz w:val="20"/>
      <w:szCs w:val="20"/>
    </w:rPr>
  </w:style>
  <w:style w:type="character" w:styleId="Heading9Char" w:customStyle="1">
    <w:name w:val="Heading 9 Char"/>
    <w:basedOn w:val="DefaultParagraphFont"/>
    <w:link w:val="Heading9"/>
    <w:uiPriority w:val="9"/>
    <w:semiHidden/>
    <w:rsid w:val="00FC693F"/>
    <w:rPr>
      <w:rFonts w:asciiTheme="majorHAnsi" w:hAnsiTheme="majorHAnsi" w:eastAsiaTheme="majorEastAsia"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color="4F81BD" w:themeColor="accent1" w:sz="4" w:space="4"/>
      </w:pBdr>
      <w:spacing w:before="200" w:after="280"/>
      <w:ind w:left="936" w:right="936"/>
    </w:pPr>
    <w:rPr>
      <w:b/>
      <w:bCs/>
      <w:i/>
      <w:iCs/>
      <w:color w:val="4F81BD" w:themeColor="accent1"/>
    </w:rPr>
  </w:style>
  <w:style w:type="character" w:styleId="IntenseQuoteChar" w:customStyle="1">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themeTint="BF" w:sz="6"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3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themeShade="99"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themeShade="99"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themeShade="99"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themeShade="99"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themeShade="99"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themeShade="99"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microsoft.com/office/2007/relationships/stylesWithEffects" Target="stylesWithEffects.xml" Id="rId4" /><Relationship Type="http://schemas.openxmlformats.org/officeDocument/2006/relationships/settings" Target="settings.xml" Id="rId5" /><Relationship Type="http://schemas.openxmlformats.org/officeDocument/2006/relationships/webSettings" Target="webSettings.xml" Id="rId6" /><Relationship Type="http://schemas.openxmlformats.org/officeDocument/2006/relationships/fontTable" Target="fontTable.xml" Id="rId7" /><Relationship Type="http://schemas.openxmlformats.org/officeDocument/2006/relationships/theme" Target="theme/theme1.xml" Id="rId8" /><Relationship Type="http://schemas.openxmlformats.org/officeDocument/2006/relationships/customXml" Target="../customXml/item1.xml" Id="rId1" /><Relationship Type="http://schemas.openxmlformats.org/officeDocument/2006/relationships/numbering" Target="numbering.xml" Id="rId2" /><Relationship Type="http://schemas.microsoft.com/office/2020/10/relationships/intelligence" Target="intelligence2.xml" Id="R007e8458257f4457" /><Relationship Type="http://schemas.openxmlformats.org/officeDocument/2006/relationships/hyperlink" Target="https://www.ncbi.nlm.nih.gov/pmc/articles/PMC8043146/" TargetMode="External" Id="Ra1fdf881b41c4dc5" /><Relationship Type="http://schemas.openxmlformats.org/officeDocument/2006/relationships/hyperlink" Target="https://www.nature.com/articles/s43856-023-00417-3" TargetMode="External" Id="R42d5fe421733403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Manager/>
  <ap:Company/>
  <ap:SharedDoc>false</ap:SharedDoc>
  <ap:HyperlinkBase/>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c:description>generated by python-docx</dc:description>
  <lastModifiedBy>Sahoo, Amitesh</lastModifiedBy>
  <revision>7</revision>
  <dcterms:created xsi:type="dcterms:W3CDTF">2013-12-23T23:15:00.0000000Z</dcterms:created>
  <dcterms:modified xsi:type="dcterms:W3CDTF">2024-04-17T08:34:24.9012090Z</dcterms:modified>
  <category/>
</coreProperties>
</file>